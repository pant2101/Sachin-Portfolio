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2E0E" w:rsidRDefault="00000000">
      <w:pPr>
        <w:numPr>
          <w:ilvl w:val="0"/>
          <w:numId w:val="1"/>
        </w:numPr>
        <w:pBdr>
          <w:bottom w:val="single" w:sz="4" w:space="1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36"/>
          <w:szCs w:val="36"/>
        </w:rPr>
        <w:t>SACHIN PANT</w:t>
      </w:r>
      <w:r>
        <w:rPr>
          <w:rFonts w:ascii="Arial" w:eastAsia="Arial" w:hAnsi="Arial" w:cs="Arial"/>
          <w:b/>
        </w:rPr>
        <w:t xml:space="preserve">  </w:t>
      </w:r>
    </w:p>
    <w:p w:rsidR="00CD2E0E" w:rsidRDefault="00000000">
      <w:pPr>
        <w:numPr>
          <w:ilvl w:val="0"/>
          <w:numId w:val="1"/>
        </w:numPr>
        <w:pBdr>
          <w:bottom w:val="single" w:sz="4" w:space="1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Front-end Developer   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sz w:val="20"/>
          <w:szCs w:val="20"/>
        </w:rPr>
        <w:t xml:space="preserve"> 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18"/>
          <w:szCs w:val="18"/>
        </w:rPr>
        <w:t xml:space="preserve">                                       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</w:rPr>
        <w:t>: +91- 7982451550</w:t>
      </w:r>
      <w:r>
        <w:rPr>
          <w:rFonts w:ascii="Arial" w:eastAsia="Arial" w:hAnsi="Arial" w:cs="Arial"/>
          <w:sz w:val="20"/>
          <w:szCs w:val="20"/>
        </w:rPr>
        <w:tab/>
        <w:t xml:space="preserve">                                                               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                                  </w:t>
      </w:r>
      <w:r>
        <w:rPr>
          <w:rFonts w:ascii="Arial" w:eastAsia="Arial" w:hAnsi="Arial" w:cs="Arial"/>
          <w:color w:val="000000"/>
          <w:sz w:val="22"/>
          <w:szCs w:val="22"/>
        </w:rPr>
        <w:t>:</w:t>
      </w:r>
      <w:r>
        <w:rPr>
          <w:rFonts w:ascii="Arial" w:eastAsia="Arial" w:hAnsi="Arial" w:cs="Arial"/>
        </w:rPr>
        <w:t xml:space="preserve">sachin.pant67@gmail.com </w:t>
      </w:r>
      <w:r>
        <w:rPr>
          <w:rFonts w:ascii="Arial" w:eastAsia="Arial" w:hAnsi="Arial" w:cs="Arial"/>
          <w:sz w:val="22"/>
          <w:szCs w:val="22"/>
        </w:rPr>
        <w:t xml:space="preserve">    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  </w:t>
      </w:r>
      <w:r>
        <w:rPr>
          <w:rFonts w:ascii="Arial" w:eastAsia="Arial" w:hAnsi="Arial" w:cs="Arial"/>
          <w:sz w:val="22"/>
          <w:szCs w:val="22"/>
        </w:rPr>
        <w:t xml:space="preserve">                           </w:t>
      </w:r>
    </w:p>
    <w:p w:rsidR="00CD2E0E" w:rsidRDefault="00000000">
      <w:pPr>
        <w:pStyle w:val="Heading3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8"/>
          <w:szCs w:val="28"/>
          <w:u w:val="single"/>
        </w:rPr>
        <w:t>Career Objective:</w:t>
      </w:r>
    </w:p>
    <w:p w:rsidR="00CD2E0E" w:rsidRDefault="00000000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 be associated with an organization that gives me scope to update my knowledge in accordance with the latest trends in IT industry and be a part of a team that dynamically works towards the growth of organization.</w:t>
      </w:r>
    </w:p>
    <w:p w:rsidR="00CD2E0E" w:rsidRDefault="00CD2E0E">
      <w:pPr>
        <w:jc w:val="both"/>
        <w:rPr>
          <w:rFonts w:ascii="Arial" w:eastAsia="Arial" w:hAnsi="Arial" w:cs="Arial"/>
          <w:i/>
        </w:rPr>
      </w:pPr>
    </w:p>
    <w:p w:rsidR="00CD2E0E" w:rsidRDefault="00CD2E0E">
      <w:pPr>
        <w:ind w:left="720"/>
        <w:jc w:val="both"/>
        <w:rPr>
          <w:rFonts w:ascii="Arial" w:eastAsia="Arial" w:hAnsi="Arial" w:cs="Arial"/>
        </w:rPr>
      </w:pPr>
    </w:p>
    <w:p w:rsidR="00CD2E0E" w:rsidRDefault="00000000">
      <w:pPr>
        <w:jc w:val="both"/>
        <w:rPr>
          <w:rFonts w:ascii="Arial" w:eastAsia="Arial" w:hAnsi="Arial" w:cs="Arial"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Scholastic Profile:</w:t>
      </w:r>
    </w:p>
    <w:p w:rsidR="00CD2E0E" w:rsidRDefault="00CD2E0E">
      <w:pPr>
        <w:jc w:val="both"/>
        <w:rPr>
          <w:rFonts w:ascii="Arial" w:eastAsia="Arial" w:hAnsi="Arial" w:cs="Arial"/>
          <w:u w:val="single"/>
        </w:rPr>
      </w:pPr>
    </w:p>
    <w:p w:rsidR="00CD2E0E" w:rsidRDefault="00000000">
      <w:pPr>
        <w:numPr>
          <w:ilvl w:val="0"/>
          <w:numId w:val="2"/>
        </w:numPr>
      </w:pPr>
      <w:r>
        <w:rPr>
          <w:rFonts w:ascii="Arial" w:eastAsia="Arial" w:hAnsi="Arial" w:cs="Arial"/>
        </w:rPr>
        <w:t>Pursuing MCA from IGNOU.</w:t>
      </w:r>
    </w:p>
    <w:p w:rsidR="00CD2E0E" w:rsidRDefault="00000000">
      <w:pPr>
        <w:numPr>
          <w:ilvl w:val="0"/>
          <w:numId w:val="2"/>
        </w:numPr>
      </w:pPr>
      <w:r>
        <w:rPr>
          <w:rFonts w:ascii="Arial" w:eastAsia="Arial" w:hAnsi="Arial" w:cs="Arial"/>
        </w:rPr>
        <w:t>BCA from IGNOU with an aggregate of 62% in 2017.</w:t>
      </w:r>
    </w:p>
    <w:p w:rsidR="00CD2E0E" w:rsidRDefault="00000000">
      <w:pPr>
        <w:numPr>
          <w:ilvl w:val="0"/>
          <w:numId w:val="2"/>
        </w:numPr>
      </w:pPr>
      <w:r>
        <w:rPr>
          <w:rFonts w:ascii="Arial" w:eastAsia="Arial" w:hAnsi="Arial" w:cs="Arial"/>
        </w:rPr>
        <w:t>Intermediate in 2011 from CBSE with an aggregate of 64%.</w:t>
      </w:r>
    </w:p>
    <w:p w:rsidR="00CD2E0E" w:rsidRDefault="00000000">
      <w:pPr>
        <w:numPr>
          <w:ilvl w:val="0"/>
          <w:numId w:val="2"/>
        </w:numPr>
      </w:pPr>
      <w:r>
        <w:rPr>
          <w:rFonts w:ascii="Arial" w:eastAsia="Arial" w:hAnsi="Arial" w:cs="Arial"/>
        </w:rPr>
        <w:t>High School in 2009 from CBSE with an aggregate of 74%.</w:t>
      </w:r>
    </w:p>
    <w:p w:rsidR="00CD2E0E" w:rsidRDefault="00CD2E0E">
      <w:pPr>
        <w:spacing w:after="120"/>
        <w:jc w:val="both"/>
        <w:rPr>
          <w:rFonts w:ascii="Arial" w:eastAsia="Arial" w:hAnsi="Arial" w:cs="Arial"/>
        </w:rPr>
      </w:pPr>
    </w:p>
    <w:p w:rsidR="00CD2E0E" w:rsidRDefault="00000000">
      <w:pPr>
        <w:spacing w:after="120"/>
        <w:jc w:val="both"/>
        <w:rPr>
          <w:rFonts w:ascii="Arial" w:eastAsia="Arial" w:hAnsi="Arial" w:cs="Arial"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Technical Expertise:</w:t>
      </w:r>
    </w:p>
    <w:p w:rsidR="00CD2E0E" w:rsidRDefault="00CD2E0E">
      <w:pPr>
        <w:spacing w:line="360" w:lineRule="auto"/>
        <w:rPr>
          <w:rFonts w:ascii="Arial" w:eastAsia="Arial" w:hAnsi="Arial" w:cs="Arial"/>
          <w:sz w:val="20"/>
          <w:szCs w:val="20"/>
        </w:rPr>
      </w:pPr>
    </w:p>
    <w:p w:rsidR="00CD2E0E" w:rsidRDefault="00000000">
      <w:pPr>
        <w:spacing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User Interface</w:t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  <w:t>: HTML5, CSS3, JavaScript, J query, Bootstrap, Sass, Responsive Design, SEO Friendly Websites</w:t>
      </w:r>
    </w:p>
    <w:p w:rsidR="00CD2E0E" w:rsidRDefault="00000000">
      <w:pPr>
        <w:spacing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Frameworks                             : React JS ( intermediate )</w:t>
      </w:r>
    </w:p>
    <w:p w:rsidR="00CD2E0E" w:rsidRDefault="00000000">
      <w:pPr>
        <w:spacing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Web &amp; Application Servers</w:t>
      </w:r>
      <w:r>
        <w:rPr>
          <w:rFonts w:ascii="Arial" w:eastAsia="Arial" w:hAnsi="Arial" w:cs="Arial"/>
          <w:sz w:val="26"/>
          <w:szCs w:val="26"/>
        </w:rPr>
        <w:tab/>
        <w:t>: Windows</w:t>
      </w:r>
    </w:p>
    <w:p w:rsidR="00CD2E0E" w:rsidRDefault="00000000">
      <w:pPr>
        <w:spacing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UX Tools                                   : Adobe </w:t>
      </w:r>
      <w:proofErr w:type="spellStart"/>
      <w:r>
        <w:rPr>
          <w:rFonts w:ascii="Arial" w:eastAsia="Arial" w:hAnsi="Arial" w:cs="Arial"/>
          <w:sz w:val="26"/>
          <w:szCs w:val="26"/>
        </w:rPr>
        <w:t>photoshop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Canva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Photopea</w:t>
      </w:r>
      <w:proofErr w:type="spellEnd"/>
    </w:p>
    <w:p w:rsidR="00CD2E0E" w:rsidRDefault="00000000">
      <w:pPr>
        <w:spacing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Tools for Coding                        : Visual Studio Code, Sublime Text , Notepad++</w:t>
      </w:r>
    </w:p>
    <w:p w:rsidR="00CD2E0E" w:rsidRDefault="00000000">
      <w:pPr>
        <w:spacing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Code Versioning Tool                : GitHub (basic knowledge)</w:t>
      </w:r>
    </w:p>
    <w:p w:rsidR="00CD2E0E" w:rsidRDefault="00CD2E0E">
      <w:pPr>
        <w:rPr>
          <w:rFonts w:ascii="Arial" w:eastAsia="Arial" w:hAnsi="Arial" w:cs="Arial"/>
          <w:u w:val="single"/>
        </w:rPr>
      </w:pPr>
    </w:p>
    <w:p w:rsidR="00CD2E0E" w:rsidRDefault="00CD2E0E">
      <w:pPr>
        <w:rPr>
          <w:rFonts w:ascii="Arial" w:eastAsia="Arial" w:hAnsi="Arial" w:cs="Arial"/>
          <w:b/>
          <w:u w:val="single"/>
        </w:rPr>
      </w:pPr>
    </w:p>
    <w:p w:rsidR="00CD2E0E" w:rsidRDefault="00000000">
      <w:pPr>
        <w:rPr>
          <w:rFonts w:ascii="Arial" w:eastAsia="Arial" w:hAnsi="Arial" w:cs="Arial"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Experiences and Certification:</w:t>
      </w:r>
    </w:p>
    <w:p w:rsidR="00CD2E0E" w:rsidRDefault="00CD2E0E">
      <w:pPr>
        <w:rPr>
          <w:rFonts w:ascii="Arial" w:eastAsia="Arial" w:hAnsi="Arial" w:cs="Arial"/>
        </w:rPr>
      </w:pPr>
    </w:p>
    <w:p w:rsidR="00CD2E0E" w:rsidRDefault="00000000">
      <w:pPr>
        <w:numPr>
          <w:ilvl w:val="0"/>
          <w:numId w:val="3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 Years of experience in </w:t>
      </w:r>
      <w:proofErr w:type="spellStart"/>
      <w:r>
        <w:rPr>
          <w:rFonts w:ascii="Arial" w:eastAsia="Arial" w:hAnsi="Arial" w:cs="Arial"/>
        </w:rPr>
        <w:t>Revisewise</w:t>
      </w:r>
      <w:proofErr w:type="spellEnd"/>
      <w:r>
        <w:rPr>
          <w:rFonts w:ascii="Arial" w:eastAsia="Arial" w:hAnsi="Arial" w:cs="Arial"/>
        </w:rPr>
        <w:t xml:space="preserve"> Education  as a front-end developer.</w:t>
      </w:r>
    </w:p>
    <w:p w:rsidR="00CD2E0E" w:rsidRDefault="00000000">
      <w:pPr>
        <w:numPr>
          <w:ilvl w:val="0"/>
          <w:numId w:val="3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1.2 Years of experience in </w:t>
      </w:r>
      <w:proofErr w:type="spellStart"/>
      <w:r>
        <w:rPr>
          <w:rFonts w:ascii="Arial" w:eastAsia="Arial" w:hAnsi="Arial" w:cs="Arial"/>
        </w:rPr>
        <w:t>SSSSybertech</w:t>
      </w:r>
      <w:proofErr w:type="spellEnd"/>
      <w:r>
        <w:rPr>
          <w:rFonts w:ascii="Arial" w:eastAsia="Arial" w:hAnsi="Arial" w:cs="Arial"/>
        </w:rPr>
        <w:t xml:space="preserve"> as a front-end developer.</w:t>
      </w:r>
    </w:p>
    <w:p w:rsidR="00CD2E0E" w:rsidRDefault="00000000">
      <w:pPr>
        <w:numPr>
          <w:ilvl w:val="0"/>
          <w:numId w:val="3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 Year of experience in </w:t>
      </w:r>
      <w:proofErr w:type="spellStart"/>
      <w:r>
        <w:rPr>
          <w:rFonts w:ascii="Arial" w:eastAsia="Arial" w:hAnsi="Arial" w:cs="Arial"/>
        </w:rPr>
        <w:t>Tricornio</w:t>
      </w:r>
      <w:proofErr w:type="spellEnd"/>
      <w:r>
        <w:rPr>
          <w:rFonts w:ascii="Arial" w:eastAsia="Arial" w:hAnsi="Arial" w:cs="Arial"/>
        </w:rPr>
        <w:t xml:space="preserve"> Technologies as a web designer.</w:t>
      </w:r>
    </w:p>
    <w:p w:rsidR="00CD2E0E" w:rsidRDefault="00000000">
      <w:pPr>
        <w:numPr>
          <w:ilvl w:val="0"/>
          <w:numId w:val="3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WEB Development Training From </w:t>
      </w:r>
      <w:proofErr w:type="spellStart"/>
      <w:r>
        <w:rPr>
          <w:rFonts w:ascii="Arial" w:eastAsia="Arial" w:hAnsi="Arial" w:cs="Arial"/>
        </w:rPr>
        <w:t>SkyInfotech</w:t>
      </w:r>
      <w:proofErr w:type="spellEnd"/>
      <w:r>
        <w:rPr>
          <w:rFonts w:ascii="Arial" w:eastAsia="Arial" w:hAnsi="Arial" w:cs="Arial"/>
        </w:rPr>
        <w:t>, Noida Sector-64.</w:t>
      </w:r>
    </w:p>
    <w:p w:rsidR="00CD2E0E" w:rsidRDefault="00CD2E0E">
      <w:pPr>
        <w:rPr>
          <w:rFonts w:ascii="Arial" w:eastAsia="Arial" w:hAnsi="Arial" w:cs="Arial"/>
          <w:b/>
          <w:u w:val="single"/>
        </w:rPr>
      </w:pPr>
    </w:p>
    <w:p w:rsidR="00CD2E0E" w:rsidRDefault="00000000">
      <w:pPr>
        <w:rPr>
          <w:rFonts w:ascii="Arial" w:eastAsia="Arial" w:hAnsi="Arial" w:cs="Arial"/>
          <w:sz w:val="30"/>
          <w:szCs w:val="30"/>
          <w:u w:val="single"/>
        </w:rPr>
      </w:pPr>
      <w:r>
        <w:rPr>
          <w:rFonts w:ascii="Arial" w:eastAsia="Arial" w:hAnsi="Arial" w:cs="Arial"/>
          <w:b/>
          <w:sz w:val="30"/>
          <w:szCs w:val="30"/>
          <w:u w:val="single"/>
        </w:rPr>
        <w:t>Projects Worked on:</w:t>
      </w:r>
    </w:p>
    <w:p w:rsidR="00CD2E0E" w:rsidRDefault="00CD2E0E">
      <w:pPr>
        <w:rPr>
          <w:rFonts w:ascii="Arial" w:eastAsia="Arial" w:hAnsi="Arial" w:cs="Arial"/>
          <w:u w:val="single"/>
        </w:rPr>
      </w:pPr>
    </w:p>
    <w:p w:rsidR="00CD2E0E" w:rsidRDefault="00CD2E0E">
      <w:pPr>
        <w:rPr>
          <w:rFonts w:ascii="Arial" w:eastAsia="Arial" w:hAnsi="Arial" w:cs="Arial"/>
        </w:rPr>
      </w:pPr>
    </w:p>
    <w:p w:rsidR="00CD2E0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Project</w:t>
      </w:r>
      <w:r>
        <w:rPr>
          <w:rFonts w:ascii="Arial" w:eastAsia="Arial" w:hAnsi="Arial" w:cs="Arial"/>
          <w:b/>
          <w:sz w:val="20"/>
          <w:szCs w:val="20"/>
        </w:rPr>
        <w:t xml:space="preserve"> #1              : </w:t>
      </w:r>
      <w:r>
        <w:rPr>
          <w:rFonts w:ascii="Arial" w:eastAsia="Arial" w:hAnsi="Arial" w:cs="Arial"/>
          <w:b/>
          <w:sz w:val="22"/>
          <w:szCs w:val="22"/>
        </w:rPr>
        <w:t xml:space="preserve">SOF Olympiad Trainer </w:t>
      </w:r>
    </w:p>
    <w:p w:rsidR="00CD2E0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Project URL         : https://www.sofolympiadtrainer.com/login.jsp               </w:t>
      </w:r>
    </w:p>
    <w:p w:rsidR="00CD2E0E" w:rsidRDefault="00000000">
      <w:pPr>
        <w:ind w:left="2160" w:hanging="2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Environment         : Windows</w:t>
      </w:r>
    </w:p>
    <w:p w:rsidR="00CD2E0E" w:rsidRDefault="00000000">
      <w:pPr>
        <w:ind w:left="2160" w:hanging="2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Tools                     : Core Java, HTML, CSS, </w:t>
      </w:r>
      <w:proofErr w:type="spellStart"/>
      <w:r>
        <w:rPr>
          <w:rFonts w:ascii="Arial" w:eastAsia="Arial" w:hAnsi="Arial" w:cs="Arial"/>
          <w:sz w:val="22"/>
          <w:szCs w:val="22"/>
        </w:rPr>
        <w:t>Javascript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Jquery</w:t>
      </w:r>
      <w:proofErr w:type="spellEnd"/>
      <w:r>
        <w:rPr>
          <w:rFonts w:ascii="Arial" w:eastAsia="Arial" w:hAnsi="Arial" w:cs="Arial"/>
          <w:sz w:val="22"/>
          <w:szCs w:val="22"/>
        </w:rPr>
        <w:t>, Bootstrap</w:t>
      </w:r>
    </w:p>
    <w:p w:rsidR="00CD2E0E" w:rsidRDefault="00CD2E0E">
      <w:pPr>
        <w:rPr>
          <w:rFonts w:ascii="Arial" w:eastAsia="Arial" w:hAnsi="Arial" w:cs="Arial"/>
          <w:sz w:val="22"/>
          <w:szCs w:val="22"/>
        </w:rPr>
      </w:pPr>
    </w:p>
    <w:p w:rsidR="00CD2E0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Roles &amp; Responsibilities: </w:t>
      </w:r>
    </w:p>
    <w:p w:rsidR="00CD2E0E" w:rsidRDefault="00CD2E0E">
      <w:pPr>
        <w:rPr>
          <w:rFonts w:ascii="Arial" w:eastAsia="Arial" w:hAnsi="Arial" w:cs="Arial"/>
        </w:rPr>
      </w:pPr>
    </w:p>
    <w:p w:rsidR="00CD2E0E" w:rsidRDefault="00000000">
      <w:pPr>
        <w:numPr>
          <w:ilvl w:val="0"/>
          <w:numId w:val="4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Worked on Designing and web pages creation</w:t>
      </w:r>
    </w:p>
    <w:p w:rsidR="00CD2E0E" w:rsidRDefault="00000000">
      <w:pPr>
        <w:numPr>
          <w:ilvl w:val="0"/>
          <w:numId w:val="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Designed Both user panel and admin panel</w:t>
      </w:r>
    </w:p>
    <w:p w:rsidR="00CD2E0E" w:rsidRDefault="00000000">
      <w:pPr>
        <w:numPr>
          <w:ilvl w:val="0"/>
          <w:numId w:val="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worked on functionalities of portal using </w:t>
      </w:r>
      <w:proofErr w:type="spellStart"/>
      <w:r>
        <w:rPr>
          <w:rFonts w:ascii="Arial" w:eastAsia="Arial" w:hAnsi="Arial" w:cs="Arial"/>
          <w:sz w:val="22"/>
          <w:szCs w:val="22"/>
        </w:rPr>
        <w:t>javascript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</w:p>
    <w:p w:rsidR="00CD2E0E" w:rsidRDefault="00CD2E0E">
      <w:pPr>
        <w:ind w:left="360"/>
        <w:rPr>
          <w:rFonts w:ascii="Arial" w:eastAsia="Arial" w:hAnsi="Arial" w:cs="Arial"/>
          <w:sz w:val="20"/>
          <w:szCs w:val="20"/>
        </w:rPr>
      </w:pPr>
    </w:p>
    <w:p w:rsidR="00CD2E0E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CD2E0E" w:rsidRDefault="00CD2E0E">
      <w:pPr>
        <w:rPr>
          <w:rFonts w:ascii="Arial" w:eastAsia="Arial" w:hAnsi="Arial" w:cs="Arial"/>
          <w:sz w:val="22"/>
          <w:szCs w:val="22"/>
        </w:rPr>
      </w:pPr>
    </w:p>
    <w:p w:rsidR="00CD2E0E" w:rsidRDefault="00000000">
      <w:pPr>
        <w:rPr>
          <w:rFonts w:ascii="Arial" w:eastAsia="Arial" w:hAnsi="Arial" w:cs="Arial"/>
          <w:sz w:val="40"/>
          <w:szCs w:val="40"/>
          <w:u w:val="single"/>
        </w:rPr>
      </w:pPr>
      <w:r>
        <w:rPr>
          <w:rFonts w:ascii="Arial" w:eastAsia="Arial" w:hAnsi="Arial" w:cs="Arial"/>
          <w:b/>
          <w:sz w:val="22"/>
          <w:szCs w:val="22"/>
        </w:rPr>
        <w:t>Project#2</w:t>
      </w:r>
      <w:r>
        <w:rPr>
          <w:rFonts w:ascii="Arial" w:eastAsia="Arial" w:hAnsi="Arial" w:cs="Arial"/>
          <w:b/>
          <w:sz w:val="20"/>
          <w:szCs w:val="20"/>
        </w:rPr>
        <w:t xml:space="preserve">               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ChampStreet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 User Portal and Admin Portal</w:t>
      </w:r>
    </w:p>
    <w:p w:rsidR="00CD2E0E" w:rsidRDefault="00000000">
      <w:pPr>
        <w:rPr>
          <w:rFonts w:ascii="Arial" w:eastAsia="Arial" w:hAnsi="Arial" w:cs="Arial"/>
          <w:sz w:val="40"/>
          <w:szCs w:val="40"/>
          <w:u w:val="single"/>
        </w:rPr>
      </w:pPr>
      <w:r>
        <w:rPr>
          <w:rFonts w:ascii="Arial" w:eastAsia="Arial" w:hAnsi="Arial" w:cs="Arial"/>
          <w:b/>
          <w:sz w:val="22"/>
          <w:szCs w:val="22"/>
        </w:rPr>
        <w:t>Project URL         : https://www.champstreet.com/login.jsp</w:t>
      </w:r>
    </w:p>
    <w:p w:rsidR="00CD2E0E" w:rsidRDefault="00000000">
      <w:pPr>
        <w:ind w:left="2160" w:hanging="2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Tools                     : Core Java, HTML, CSS, </w:t>
      </w:r>
      <w:proofErr w:type="spellStart"/>
      <w:r>
        <w:rPr>
          <w:rFonts w:ascii="Arial" w:eastAsia="Arial" w:hAnsi="Arial" w:cs="Arial"/>
          <w:sz w:val="22"/>
          <w:szCs w:val="22"/>
        </w:rPr>
        <w:t>Javascript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Jquery</w:t>
      </w:r>
      <w:proofErr w:type="spellEnd"/>
      <w:r>
        <w:rPr>
          <w:rFonts w:ascii="Arial" w:eastAsia="Arial" w:hAnsi="Arial" w:cs="Arial"/>
          <w:sz w:val="22"/>
          <w:szCs w:val="22"/>
        </w:rPr>
        <w:t>, Bootstrap</w:t>
      </w:r>
    </w:p>
    <w:p w:rsidR="00CD2E0E" w:rsidRDefault="00CD2E0E">
      <w:pPr>
        <w:ind w:left="2160" w:hanging="2160"/>
        <w:rPr>
          <w:rFonts w:ascii="Arial" w:eastAsia="Arial" w:hAnsi="Arial" w:cs="Arial"/>
          <w:sz w:val="22"/>
          <w:szCs w:val="22"/>
        </w:rPr>
      </w:pPr>
    </w:p>
    <w:p w:rsidR="00CD2E0E" w:rsidRDefault="00000000">
      <w:pPr>
        <w:ind w:left="2160" w:hanging="21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Roles &amp; Responsibilities: </w:t>
      </w:r>
    </w:p>
    <w:p w:rsidR="00CD2E0E" w:rsidRDefault="00CD2E0E">
      <w:pPr>
        <w:rPr>
          <w:rFonts w:ascii="Arial" w:eastAsia="Arial" w:hAnsi="Arial" w:cs="Arial"/>
        </w:rPr>
      </w:pPr>
    </w:p>
    <w:p w:rsidR="00CD2E0E" w:rsidRDefault="00000000">
      <w:pPr>
        <w:numPr>
          <w:ilvl w:val="0"/>
          <w:numId w:val="4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Worked on Designing and web page creation</w:t>
      </w:r>
    </w:p>
    <w:p w:rsidR="00CD2E0E" w:rsidRDefault="00000000">
      <w:pPr>
        <w:numPr>
          <w:ilvl w:val="0"/>
          <w:numId w:val="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Designed Both user panel and admin panel</w:t>
      </w:r>
    </w:p>
    <w:p w:rsidR="00CD2E0E" w:rsidRDefault="00000000">
      <w:pPr>
        <w:numPr>
          <w:ilvl w:val="0"/>
          <w:numId w:val="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worked on functionalities of portal using </w:t>
      </w:r>
      <w:proofErr w:type="spellStart"/>
      <w:r>
        <w:rPr>
          <w:rFonts w:ascii="Arial" w:eastAsia="Arial" w:hAnsi="Arial" w:cs="Arial"/>
          <w:sz w:val="22"/>
          <w:szCs w:val="22"/>
        </w:rPr>
        <w:t>javascript</w:t>
      </w:r>
      <w:proofErr w:type="spellEnd"/>
    </w:p>
    <w:p w:rsidR="00CD2E0E" w:rsidRDefault="00CD2E0E">
      <w:pPr>
        <w:rPr>
          <w:rFonts w:ascii="Arial" w:eastAsia="Arial" w:hAnsi="Arial" w:cs="Arial"/>
          <w:sz w:val="22"/>
          <w:szCs w:val="22"/>
        </w:rPr>
      </w:pPr>
    </w:p>
    <w:p w:rsidR="00CD2E0E" w:rsidRDefault="00CD2E0E">
      <w:pPr>
        <w:rPr>
          <w:rFonts w:ascii="Arial" w:eastAsia="Arial" w:hAnsi="Arial" w:cs="Arial"/>
          <w:sz w:val="22"/>
          <w:szCs w:val="22"/>
        </w:rPr>
      </w:pPr>
    </w:p>
    <w:p w:rsidR="00CD2E0E" w:rsidRDefault="00CD2E0E">
      <w:pPr>
        <w:rPr>
          <w:rFonts w:ascii="Arial" w:eastAsia="Arial" w:hAnsi="Arial" w:cs="Arial"/>
          <w:sz w:val="22"/>
          <w:szCs w:val="22"/>
        </w:rPr>
      </w:pPr>
    </w:p>
    <w:p w:rsidR="00CD2E0E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Project#3             : SSS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Sybertech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Website</w:t>
      </w:r>
    </w:p>
    <w:p w:rsidR="00CD2E0E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Project URL         : https://www.ssssybertech.com/</w:t>
      </w:r>
    </w:p>
    <w:p w:rsidR="00CD2E0E" w:rsidRDefault="00000000">
      <w:pPr>
        <w:ind w:left="2160" w:hanging="2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Tools                     :  HTML, CSS, </w:t>
      </w:r>
      <w:proofErr w:type="spellStart"/>
      <w:r>
        <w:rPr>
          <w:rFonts w:ascii="Arial" w:eastAsia="Arial" w:hAnsi="Arial" w:cs="Arial"/>
          <w:sz w:val="22"/>
          <w:szCs w:val="22"/>
        </w:rPr>
        <w:t>Javascript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Jquery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Wordpress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CD2E0E" w:rsidRDefault="00CD2E0E">
      <w:pPr>
        <w:ind w:left="2160" w:hanging="2160"/>
        <w:rPr>
          <w:rFonts w:ascii="Arial" w:eastAsia="Arial" w:hAnsi="Arial" w:cs="Arial"/>
          <w:sz w:val="22"/>
          <w:szCs w:val="22"/>
        </w:rPr>
      </w:pPr>
    </w:p>
    <w:p w:rsidR="00CD2E0E" w:rsidRDefault="00000000">
      <w:pPr>
        <w:ind w:left="2160" w:hanging="21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Roles &amp; Responsibilities: </w:t>
      </w:r>
    </w:p>
    <w:p w:rsidR="00CD2E0E" w:rsidRDefault="00CD2E0E">
      <w:pPr>
        <w:rPr>
          <w:rFonts w:ascii="Arial" w:eastAsia="Arial" w:hAnsi="Arial" w:cs="Arial"/>
        </w:rPr>
      </w:pPr>
    </w:p>
    <w:p w:rsidR="00CD2E0E" w:rsidRDefault="00000000">
      <w:pPr>
        <w:numPr>
          <w:ilvl w:val="0"/>
          <w:numId w:val="4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Worked on Designing and web page creation</w:t>
      </w:r>
    </w:p>
    <w:p w:rsidR="00CD2E0E" w:rsidRDefault="00000000">
      <w:pPr>
        <w:numPr>
          <w:ilvl w:val="0"/>
          <w:numId w:val="4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Used different Plugins in </w:t>
      </w:r>
      <w:proofErr w:type="spellStart"/>
      <w:r>
        <w:rPr>
          <w:rFonts w:ascii="Arial" w:eastAsia="Arial" w:hAnsi="Arial" w:cs="Arial"/>
          <w:sz w:val="22"/>
          <w:szCs w:val="22"/>
        </w:rPr>
        <w:t>wordpress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to develop website</w:t>
      </w:r>
    </w:p>
    <w:p w:rsidR="00CD2E0E" w:rsidRDefault="00CD2E0E">
      <w:pPr>
        <w:ind w:left="360"/>
        <w:rPr>
          <w:rFonts w:ascii="Arial" w:eastAsia="Arial" w:hAnsi="Arial" w:cs="Arial"/>
          <w:sz w:val="20"/>
          <w:szCs w:val="20"/>
        </w:rPr>
      </w:pPr>
    </w:p>
    <w:p w:rsidR="00CD2E0E" w:rsidRDefault="00CD2E0E">
      <w:pPr>
        <w:rPr>
          <w:rFonts w:ascii="Arial" w:eastAsia="Arial" w:hAnsi="Arial" w:cs="Arial"/>
          <w:sz w:val="22"/>
          <w:szCs w:val="22"/>
        </w:rPr>
      </w:pPr>
    </w:p>
    <w:p w:rsidR="00CD2E0E" w:rsidRDefault="00CD2E0E">
      <w:pPr>
        <w:rPr>
          <w:rFonts w:ascii="Arial" w:eastAsia="Arial" w:hAnsi="Arial" w:cs="Arial"/>
          <w:sz w:val="22"/>
          <w:szCs w:val="22"/>
        </w:rPr>
      </w:pPr>
    </w:p>
    <w:p w:rsidR="00CD2E0E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Project#4</w:t>
      </w:r>
      <w:r>
        <w:rPr>
          <w:rFonts w:ascii="Arial" w:eastAsia="Arial" w:hAnsi="Arial" w:cs="Arial"/>
          <w:b/>
          <w:sz w:val="20"/>
          <w:szCs w:val="20"/>
        </w:rPr>
        <w:t xml:space="preserve">               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Tricornio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Technologies</w:t>
      </w:r>
    </w:p>
    <w:p w:rsidR="00CD2E0E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Project URL         : http://tricorniotech.com/index.php</w:t>
      </w:r>
    </w:p>
    <w:p w:rsidR="00CD2E0E" w:rsidRDefault="00000000">
      <w:pPr>
        <w:ind w:left="2160" w:hanging="2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Tools                     : PHP, HTML, CSS, Bootstrap, </w:t>
      </w:r>
      <w:proofErr w:type="spellStart"/>
      <w:r>
        <w:rPr>
          <w:rFonts w:ascii="Arial" w:eastAsia="Arial" w:hAnsi="Arial" w:cs="Arial"/>
          <w:sz w:val="22"/>
          <w:szCs w:val="22"/>
        </w:rPr>
        <w:t>Jquery</w:t>
      </w:r>
      <w:proofErr w:type="spellEnd"/>
    </w:p>
    <w:p w:rsidR="00CD2E0E" w:rsidRDefault="00CD2E0E">
      <w:pPr>
        <w:ind w:left="2160" w:hanging="2160"/>
        <w:rPr>
          <w:rFonts w:ascii="Arial" w:eastAsia="Arial" w:hAnsi="Arial" w:cs="Arial"/>
          <w:sz w:val="22"/>
          <w:szCs w:val="22"/>
        </w:rPr>
      </w:pPr>
    </w:p>
    <w:p w:rsidR="00CD2E0E" w:rsidRDefault="00000000">
      <w:pPr>
        <w:ind w:left="2160" w:hanging="21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Roles &amp; Responsibilities: </w:t>
      </w:r>
    </w:p>
    <w:p w:rsidR="00CD2E0E" w:rsidRDefault="00CD2E0E">
      <w:pPr>
        <w:rPr>
          <w:rFonts w:ascii="Arial" w:eastAsia="Arial" w:hAnsi="Arial" w:cs="Arial"/>
        </w:rPr>
      </w:pPr>
    </w:p>
    <w:p w:rsidR="00CD2E0E" w:rsidRDefault="00000000">
      <w:pPr>
        <w:numPr>
          <w:ilvl w:val="0"/>
          <w:numId w:val="4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Worked on Designing and web page creation</w:t>
      </w:r>
    </w:p>
    <w:p w:rsidR="00CD2E0E" w:rsidRDefault="00CD2E0E">
      <w:pPr>
        <w:ind w:left="360"/>
        <w:rPr>
          <w:rFonts w:ascii="Arial" w:eastAsia="Arial" w:hAnsi="Arial" w:cs="Arial"/>
          <w:sz w:val="20"/>
          <w:szCs w:val="20"/>
        </w:rPr>
      </w:pPr>
    </w:p>
    <w:p w:rsidR="00CD2E0E" w:rsidRDefault="00CD2E0E">
      <w:pPr>
        <w:rPr>
          <w:rFonts w:ascii="Arial" w:eastAsia="Arial" w:hAnsi="Arial" w:cs="Arial"/>
          <w:sz w:val="20"/>
          <w:szCs w:val="20"/>
        </w:rPr>
      </w:pPr>
    </w:p>
    <w:p w:rsidR="00CD2E0E" w:rsidRDefault="00CD2E0E">
      <w:pPr>
        <w:rPr>
          <w:rFonts w:ascii="Arial" w:eastAsia="Arial" w:hAnsi="Arial" w:cs="Arial"/>
          <w:sz w:val="20"/>
          <w:szCs w:val="20"/>
        </w:rPr>
      </w:pPr>
    </w:p>
    <w:p w:rsidR="00CD2E0E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Project#5</w:t>
      </w:r>
      <w:r>
        <w:rPr>
          <w:rFonts w:ascii="Arial" w:eastAsia="Arial" w:hAnsi="Arial" w:cs="Arial"/>
          <w:b/>
          <w:sz w:val="20"/>
          <w:szCs w:val="20"/>
        </w:rPr>
        <w:t xml:space="preserve">               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Wintech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Enterprises</w:t>
      </w:r>
    </w:p>
    <w:p w:rsidR="00CD2E0E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Project URL         : https://wintechsolar.in/</w:t>
      </w:r>
    </w:p>
    <w:p w:rsidR="00CD2E0E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Tools                     : PHP, HTML, CSS, Bootstrap, </w:t>
      </w:r>
      <w:proofErr w:type="spellStart"/>
      <w:r>
        <w:rPr>
          <w:rFonts w:ascii="Arial" w:eastAsia="Arial" w:hAnsi="Arial" w:cs="Arial"/>
          <w:sz w:val="22"/>
          <w:szCs w:val="22"/>
        </w:rPr>
        <w:t>Jquery</w:t>
      </w:r>
      <w:proofErr w:type="spellEnd"/>
    </w:p>
    <w:p w:rsidR="00CD2E0E" w:rsidRDefault="00CD2E0E">
      <w:pPr>
        <w:ind w:left="2160"/>
        <w:rPr>
          <w:rFonts w:ascii="Arial" w:eastAsia="Arial" w:hAnsi="Arial" w:cs="Arial"/>
          <w:sz w:val="22"/>
          <w:szCs w:val="22"/>
        </w:rPr>
      </w:pPr>
    </w:p>
    <w:p w:rsidR="00CD2E0E" w:rsidRDefault="00000000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Roles &amp; Responsibilities: </w:t>
      </w:r>
    </w:p>
    <w:p w:rsidR="00CD2E0E" w:rsidRDefault="00CD2E0E">
      <w:pPr>
        <w:rPr>
          <w:rFonts w:ascii="Arial" w:eastAsia="Arial" w:hAnsi="Arial" w:cs="Arial"/>
          <w:sz w:val="26"/>
          <w:szCs w:val="26"/>
        </w:rPr>
      </w:pPr>
    </w:p>
    <w:p w:rsidR="00CD2E0E" w:rsidRDefault="00000000">
      <w:pPr>
        <w:numPr>
          <w:ilvl w:val="0"/>
          <w:numId w:val="4"/>
        </w:numPr>
      </w:pPr>
      <w:r>
        <w:rPr>
          <w:rFonts w:ascii="Arial" w:eastAsia="Arial" w:hAnsi="Arial" w:cs="Arial"/>
        </w:rPr>
        <w:t>Worked on Designing and web page creation</w:t>
      </w:r>
    </w:p>
    <w:p w:rsidR="00CD2E0E" w:rsidRDefault="00CD2E0E">
      <w:pPr>
        <w:ind w:left="360"/>
        <w:rPr>
          <w:rFonts w:ascii="Arial" w:eastAsia="Arial" w:hAnsi="Arial" w:cs="Arial"/>
          <w:sz w:val="20"/>
          <w:szCs w:val="20"/>
        </w:rPr>
      </w:pPr>
    </w:p>
    <w:p w:rsidR="00CD2E0E" w:rsidRDefault="00CD2E0E">
      <w:pPr>
        <w:ind w:left="360"/>
        <w:rPr>
          <w:rFonts w:ascii="Arial" w:eastAsia="Arial" w:hAnsi="Arial" w:cs="Arial"/>
          <w:sz w:val="20"/>
          <w:szCs w:val="20"/>
        </w:rPr>
      </w:pPr>
    </w:p>
    <w:p w:rsidR="00CD2E0E" w:rsidRDefault="00CD2E0E">
      <w:pPr>
        <w:ind w:left="360"/>
        <w:rPr>
          <w:rFonts w:ascii="Arial" w:eastAsia="Arial" w:hAnsi="Arial" w:cs="Arial"/>
          <w:sz w:val="20"/>
          <w:szCs w:val="20"/>
        </w:rPr>
      </w:pPr>
    </w:p>
    <w:p w:rsidR="00CD2E0E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Project#6</w:t>
      </w:r>
      <w:r>
        <w:rPr>
          <w:rFonts w:ascii="Arial" w:eastAsia="Arial" w:hAnsi="Arial" w:cs="Arial"/>
          <w:b/>
          <w:sz w:val="20"/>
          <w:szCs w:val="20"/>
        </w:rPr>
        <w:t xml:space="preserve">               </w:t>
      </w:r>
      <w:r>
        <w:rPr>
          <w:rFonts w:ascii="Arial" w:eastAsia="Arial" w:hAnsi="Arial" w:cs="Arial"/>
          <w:b/>
          <w:sz w:val="22"/>
          <w:szCs w:val="22"/>
        </w:rPr>
        <w:t xml:space="preserve">: IIPPT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Ecole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Supérieure</w:t>
      </w:r>
      <w:proofErr w:type="spellEnd"/>
    </w:p>
    <w:p w:rsidR="00CD2E0E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Project URL         : https://www.iipptecolesuperieure.com/</w:t>
      </w:r>
    </w:p>
    <w:p w:rsidR="00CD2E0E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Tools                     : HTML, CSS, </w:t>
      </w:r>
      <w:proofErr w:type="spellStart"/>
      <w:r>
        <w:rPr>
          <w:rFonts w:ascii="Arial" w:eastAsia="Arial" w:hAnsi="Arial" w:cs="Arial"/>
          <w:sz w:val="22"/>
          <w:szCs w:val="22"/>
        </w:rPr>
        <w:t>Wordpress</w:t>
      </w:r>
      <w:proofErr w:type="spellEnd"/>
    </w:p>
    <w:p w:rsidR="00CD2E0E" w:rsidRDefault="00CD2E0E">
      <w:pPr>
        <w:ind w:left="2160"/>
        <w:rPr>
          <w:rFonts w:ascii="Arial" w:eastAsia="Arial" w:hAnsi="Arial" w:cs="Arial"/>
          <w:sz w:val="22"/>
          <w:szCs w:val="22"/>
        </w:rPr>
      </w:pPr>
    </w:p>
    <w:p w:rsidR="00CD2E0E" w:rsidRDefault="00000000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Roles &amp; Responsibilities: </w:t>
      </w:r>
    </w:p>
    <w:p w:rsidR="00CD2E0E" w:rsidRDefault="00CD2E0E">
      <w:pPr>
        <w:rPr>
          <w:rFonts w:ascii="Arial" w:eastAsia="Arial" w:hAnsi="Arial" w:cs="Arial"/>
          <w:sz w:val="26"/>
          <w:szCs w:val="26"/>
        </w:rPr>
      </w:pPr>
    </w:p>
    <w:p w:rsidR="00CD2E0E" w:rsidRDefault="00000000">
      <w:pPr>
        <w:numPr>
          <w:ilvl w:val="0"/>
          <w:numId w:val="4"/>
        </w:numPr>
      </w:pPr>
      <w:r>
        <w:rPr>
          <w:rFonts w:ascii="Arial" w:eastAsia="Arial" w:hAnsi="Arial" w:cs="Arial"/>
        </w:rPr>
        <w:t>Worked on Designing and web page creation</w:t>
      </w:r>
    </w:p>
    <w:p w:rsidR="00CD2E0E" w:rsidRDefault="00CD2E0E">
      <w:pPr>
        <w:rPr>
          <w:rFonts w:ascii="Arial" w:eastAsia="Arial" w:hAnsi="Arial" w:cs="Arial"/>
          <w:sz w:val="22"/>
          <w:szCs w:val="22"/>
        </w:rPr>
      </w:pPr>
    </w:p>
    <w:p w:rsidR="00CD2E0E" w:rsidRDefault="00CD2E0E">
      <w:pPr>
        <w:rPr>
          <w:rFonts w:ascii="Arial" w:eastAsia="Arial" w:hAnsi="Arial" w:cs="Arial"/>
          <w:sz w:val="22"/>
          <w:szCs w:val="22"/>
        </w:rPr>
      </w:pPr>
    </w:p>
    <w:p w:rsidR="00CD2E0E" w:rsidRDefault="00CD2E0E">
      <w:pPr>
        <w:rPr>
          <w:rFonts w:ascii="Arial" w:eastAsia="Arial" w:hAnsi="Arial" w:cs="Arial"/>
          <w:sz w:val="22"/>
          <w:szCs w:val="22"/>
        </w:rPr>
      </w:pPr>
    </w:p>
    <w:p w:rsidR="00CD2E0E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Project#7</w:t>
      </w:r>
      <w:r>
        <w:rPr>
          <w:rFonts w:ascii="Arial" w:eastAsia="Arial" w:hAnsi="Arial" w:cs="Arial"/>
          <w:b/>
          <w:sz w:val="20"/>
          <w:szCs w:val="20"/>
        </w:rPr>
        <w:t xml:space="preserve">               </w:t>
      </w:r>
      <w:r>
        <w:rPr>
          <w:rFonts w:ascii="Arial" w:eastAsia="Arial" w:hAnsi="Arial" w:cs="Arial"/>
          <w:b/>
          <w:sz w:val="22"/>
          <w:szCs w:val="22"/>
        </w:rPr>
        <w:t xml:space="preserve">: Personal Portfolio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WebPage</w:t>
      </w:r>
      <w:proofErr w:type="spellEnd"/>
    </w:p>
    <w:p w:rsidR="00CD2E0E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Project URL         : https://sachin-pant.netlify.app/</w:t>
      </w:r>
    </w:p>
    <w:p w:rsidR="00CD2E0E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Tools                     : HTML, CSS, </w:t>
      </w:r>
      <w:proofErr w:type="spellStart"/>
      <w:r>
        <w:rPr>
          <w:rFonts w:ascii="Arial" w:eastAsia="Arial" w:hAnsi="Arial" w:cs="Arial"/>
          <w:sz w:val="22"/>
          <w:szCs w:val="22"/>
        </w:rPr>
        <w:t>Javascript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Jquery</w:t>
      </w:r>
      <w:proofErr w:type="spellEnd"/>
      <w:r>
        <w:rPr>
          <w:rFonts w:ascii="Arial" w:eastAsia="Arial" w:hAnsi="Arial" w:cs="Arial"/>
          <w:sz w:val="22"/>
          <w:szCs w:val="22"/>
        </w:rPr>
        <w:t>, Bootstrap</w:t>
      </w:r>
    </w:p>
    <w:p w:rsidR="00CD2E0E" w:rsidRDefault="00CD2E0E">
      <w:pPr>
        <w:ind w:left="2160"/>
        <w:rPr>
          <w:rFonts w:ascii="Arial" w:eastAsia="Arial" w:hAnsi="Arial" w:cs="Arial"/>
          <w:sz w:val="22"/>
          <w:szCs w:val="22"/>
        </w:rPr>
      </w:pPr>
    </w:p>
    <w:p w:rsidR="00CD2E0E" w:rsidRDefault="00000000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Roles &amp; Responsibilities: </w:t>
      </w:r>
    </w:p>
    <w:p w:rsidR="00CD2E0E" w:rsidRDefault="00CD2E0E">
      <w:pPr>
        <w:rPr>
          <w:rFonts w:ascii="Arial" w:eastAsia="Arial" w:hAnsi="Arial" w:cs="Arial"/>
          <w:sz w:val="26"/>
          <w:szCs w:val="26"/>
        </w:rPr>
      </w:pPr>
    </w:p>
    <w:p w:rsidR="00CD2E0E" w:rsidRDefault="00000000">
      <w:pPr>
        <w:numPr>
          <w:ilvl w:val="0"/>
          <w:numId w:val="4"/>
        </w:numPr>
      </w:pPr>
      <w:r>
        <w:rPr>
          <w:rFonts w:ascii="Arial" w:eastAsia="Arial" w:hAnsi="Arial" w:cs="Arial"/>
        </w:rPr>
        <w:t>Worked on Designing and web page creation</w:t>
      </w:r>
    </w:p>
    <w:p w:rsidR="00CD2E0E" w:rsidRDefault="00000000">
      <w:pPr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Deployment and Hosting using </w:t>
      </w:r>
      <w:proofErr w:type="spellStart"/>
      <w:r>
        <w:rPr>
          <w:rFonts w:ascii="Arial" w:eastAsia="Arial" w:hAnsi="Arial" w:cs="Arial"/>
        </w:rPr>
        <w:t>Github</w:t>
      </w:r>
      <w:proofErr w:type="spellEnd"/>
    </w:p>
    <w:p w:rsidR="00CD2E0E" w:rsidRDefault="00CD2E0E">
      <w:pPr>
        <w:rPr>
          <w:rFonts w:ascii="Arial" w:eastAsia="Arial" w:hAnsi="Arial" w:cs="Arial"/>
          <w:sz w:val="22"/>
          <w:szCs w:val="22"/>
        </w:rPr>
      </w:pPr>
    </w:p>
    <w:p w:rsidR="00CD2E0E" w:rsidRDefault="00CD2E0E">
      <w:pPr>
        <w:rPr>
          <w:rFonts w:ascii="Arial" w:eastAsia="Arial" w:hAnsi="Arial" w:cs="Arial"/>
          <w:sz w:val="22"/>
          <w:szCs w:val="22"/>
        </w:rPr>
      </w:pPr>
    </w:p>
    <w:p w:rsidR="00CD2E0E" w:rsidRDefault="00CD2E0E">
      <w:pPr>
        <w:rPr>
          <w:rFonts w:ascii="Arial" w:eastAsia="Arial" w:hAnsi="Arial" w:cs="Arial"/>
          <w:sz w:val="22"/>
          <w:szCs w:val="22"/>
        </w:rPr>
      </w:pPr>
    </w:p>
    <w:p w:rsidR="00CD2E0E" w:rsidRDefault="00000000">
      <w:pPr>
        <w:rPr>
          <w:rFonts w:ascii="Arial" w:eastAsia="Arial" w:hAnsi="Arial" w:cs="Arial"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Personal Details:</w:t>
      </w:r>
    </w:p>
    <w:p w:rsidR="00CD2E0E" w:rsidRDefault="00CD2E0E">
      <w:pPr>
        <w:rPr>
          <w:rFonts w:ascii="Arial" w:eastAsia="Arial" w:hAnsi="Arial" w:cs="Arial"/>
          <w:u w:val="single"/>
        </w:rPr>
      </w:pPr>
    </w:p>
    <w:p w:rsidR="00CD2E0E" w:rsidRDefault="00000000">
      <w:pPr>
        <w:spacing w:before="60"/>
        <w:ind w:left="-115" w:firstLine="11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Date of Birth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21</w:t>
      </w:r>
      <w:r>
        <w:rPr>
          <w:rFonts w:ascii="Calibri" w:eastAsia="Calibri" w:hAnsi="Calibri" w:cs="Calibri"/>
          <w:vertAlign w:val="superscript"/>
        </w:rPr>
        <w:t xml:space="preserve">st </w:t>
      </w:r>
      <w:r>
        <w:rPr>
          <w:rFonts w:ascii="Calibri" w:eastAsia="Calibri" w:hAnsi="Calibri" w:cs="Calibri"/>
        </w:rPr>
        <w:t xml:space="preserve">  January  1994</w:t>
      </w:r>
    </w:p>
    <w:p w:rsidR="00CD2E0E" w:rsidRDefault="00000000">
      <w:pPr>
        <w:spacing w:before="60"/>
        <w:ind w:left="-115" w:firstLine="11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Languages: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English, Hindi</w:t>
      </w:r>
    </w:p>
    <w:p w:rsidR="00CD2E0E" w:rsidRDefault="00C9783F">
      <w:pPr>
        <w:spacing w:before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lang/>
        </w:rPr>
        <w:t xml:space="preserve">  </w:t>
      </w:r>
      <w:r w:rsidR="00000000">
        <w:rPr>
          <w:rFonts w:ascii="Calibri" w:eastAsia="Calibri" w:hAnsi="Calibri" w:cs="Calibri"/>
          <w:b/>
        </w:rPr>
        <w:t>Address</w:t>
      </w:r>
      <w:r w:rsidR="00000000">
        <w:rPr>
          <w:rFonts w:ascii="Calibri" w:eastAsia="Calibri" w:hAnsi="Calibri" w:cs="Calibri"/>
        </w:rPr>
        <w:t xml:space="preserve">:  </w:t>
      </w:r>
      <w:r w:rsidR="00000000">
        <w:rPr>
          <w:rFonts w:ascii="Calibri" w:eastAsia="Calibri" w:hAnsi="Calibri" w:cs="Calibri"/>
        </w:rPr>
        <w:tab/>
      </w:r>
      <w:r w:rsidR="00000000">
        <w:rPr>
          <w:rFonts w:ascii="Calibri" w:eastAsia="Calibri" w:hAnsi="Calibri" w:cs="Calibri"/>
        </w:rPr>
        <w:tab/>
        <w:t xml:space="preserve">D 69-B, </w:t>
      </w:r>
      <w:proofErr w:type="spellStart"/>
      <w:r w:rsidR="00000000">
        <w:rPr>
          <w:rFonts w:ascii="Calibri" w:eastAsia="Calibri" w:hAnsi="Calibri" w:cs="Calibri"/>
        </w:rPr>
        <w:t>Brij</w:t>
      </w:r>
      <w:proofErr w:type="spellEnd"/>
      <w:r w:rsidR="00000000">
        <w:rPr>
          <w:rFonts w:ascii="Calibri" w:eastAsia="Calibri" w:hAnsi="Calibri" w:cs="Calibri"/>
        </w:rPr>
        <w:t xml:space="preserve"> </w:t>
      </w:r>
      <w:proofErr w:type="spellStart"/>
      <w:r w:rsidR="00000000">
        <w:rPr>
          <w:rFonts w:ascii="Calibri" w:eastAsia="Calibri" w:hAnsi="Calibri" w:cs="Calibri"/>
        </w:rPr>
        <w:t>Vihar</w:t>
      </w:r>
      <w:proofErr w:type="spellEnd"/>
      <w:r w:rsidR="00000000">
        <w:rPr>
          <w:rFonts w:ascii="Calibri" w:eastAsia="Calibri" w:hAnsi="Calibri" w:cs="Calibri"/>
        </w:rPr>
        <w:t>, Ghaziabad</w:t>
      </w:r>
    </w:p>
    <w:p w:rsidR="00CD2E0E" w:rsidRDefault="00000000">
      <w:pPr>
        <w:spacing w:before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Contact no: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  <w:t>+91 7982451550</w:t>
      </w:r>
    </w:p>
    <w:p w:rsidR="00CD2E0E" w:rsidRDefault="00000000">
      <w:pPr>
        <w:spacing w:before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Email-ID:</w:t>
      </w:r>
      <w:r>
        <w:rPr>
          <w:rFonts w:ascii="Calibri" w:eastAsia="Calibri" w:hAnsi="Calibri" w:cs="Calibri"/>
        </w:rPr>
        <w:t xml:space="preserve">                       sachin.pant67@gmail.com</w:t>
      </w:r>
    </w:p>
    <w:p w:rsidR="00CD2E0E" w:rsidRDefault="00CD2E0E">
      <w:pPr>
        <w:spacing w:before="60"/>
        <w:jc w:val="both"/>
        <w:rPr>
          <w:rFonts w:ascii="Calibri" w:eastAsia="Calibri" w:hAnsi="Calibri" w:cs="Calibri"/>
          <w:sz w:val="22"/>
          <w:szCs w:val="22"/>
        </w:rPr>
      </w:pPr>
    </w:p>
    <w:p w:rsidR="00CD2E0E" w:rsidRDefault="00000000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I hereby  assure you that all the information given above is correct to the best of my knowledge and belief.</w:t>
      </w:r>
    </w:p>
    <w:p w:rsidR="00CD2E0E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(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Sachin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Pant)</w:t>
      </w:r>
    </w:p>
    <w:sectPr w:rsidR="00CD2E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FDEE" w:usb2="03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3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421682239">
    <w:abstractNumId w:val="2"/>
  </w:num>
  <w:num w:numId="2" w16cid:durableId="1138917154">
    <w:abstractNumId w:val="1"/>
  </w:num>
  <w:num w:numId="3" w16cid:durableId="1636132024">
    <w:abstractNumId w:val="3"/>
  </w:num>
  <w:num w:numId="4" w16cid:durableId="634287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E0E"/>
    <w:rsid w:val="003625D6"/>
    <w:rsid w:val="00C9783F"/>
    <w:rsid w:val="00CD2E0E"/>
    <w:rsid w:val="00D338E9"/>
    <w:rsid w:val="0147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CE29D"/>
  <w15:docId w15:val="{E9A560D5-21D9-564C-8C4B-693B90AE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Pr>
      <w:sz w:val="24"/>
      <w:szCs w:val="24"/>
      <w:lang w:val="en-US"/>
    </w:rPr>
  </w:style>
  <w:style w:type="paragraph" w:styleId="Heading1">
    <w:name w:val="heading 1"/>
    <w:basedOn w:val="Normal"/>
    <w:next w:val="Normal"/>
    <w:pPr>
      <w:keepNext/>
      <w:spacing w:before="280" w:after="280"/>
      <w:ind w:left="432" w:hanging="432"/>
      <w:outlineLvl w:val="0"/>
    </w:pPr>
    <w:rPr>
      <w:rFonts w:ascii="Arial" w:eastAsia="Arial" w:hAnsi="Arial" w:cs="Arial"/>
      <w:b/>
      <w:sz w:val="20"/>
      <w:szCs w:val="20"/>
    </w:rPr>
  </w:style>
  <w:style w:type="paragraph" w:styleId="Heading2">
    <w:name w:val="heading 2"/>
    <w:basedOn w:val="Normal"/>
    <w:next w:val="Normal"/>
    <w:pPr>
      <w:keepNext/>
      <w:ind w:left="576" w:hanging="576"/>
      <w:outlineLvl w:val="1"/>
    </w:pPr>
    <w:rPr>
      <w:rFonts w:ascii="Arial" w:eastAsia="Arial" w:hAnsi="Arial" w:cs="Arial"/>
      <w:b/>
      <w:i/>
      <w:sz w:val="20"/>
      <w:szCs w:val="20"/>
    </w:rPr>
  </w:style>
  <w:style w:type="paragraph" w:styleId="Heading3">
    <w:name w:val="heading 3"/>
    <w:basedOn w:val="Normal"/>
    <w:next w:val="Normal"/>
    <w:qFormat/>
    <w:pPr>
      <w:spacing w:before="280" w:after="280"/>
      <w:ind w:left="720" w:hanging="720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spacing w:before="280" w:after="280"/>
      <w:ind w:left="864" w:hanging="864"/>
      <w:outlineLvl w:val="3"/>
    </w:pPr>
    <w:rPr>
      <w:rFonts w:ascii="Times New Roman" w:eastAsia="Times New Roman" w:hAnsi="Times New Roman" w:cs="Times New Roman"/>
      <w:b/>
    </w:rPr>
  </w:style>
  <w:style w:type="paragraph" w:styleId="Heading5">
    <w:name w:val="heading 5"/>
    <w:basedOn w:val="Normal"/>
    <w:next w:val="Normal"/>
    <w:pPr>
      <w:keepNext/>
      <w:ind w:left="1008" w:hanging="1008"/>
      <w:outlineLvl w:val="4"/>
    </w:pPr>
    <w:rPr>
      <w:rFonts w:ascii="Arial" w:eastAsia="Arial" w:hAnsi="Arial" w:cs="Arial"/>
      <w:b/>
      <w:sz w:val="22"/>
      <w:szCs w:val="22"/>
    </w:rPr>
  </w:style>
  <w:style w:type="paragraph" w:styleId="Heading6">
    <w:name w:val="heading 6"/>
    <w:basedOn w:val="Normal"/>
    <w:next w:val="Normal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ind w:left="1080"/>
      <w:outlineLvl w:val="5"/>
    </w:pPr>
    <w:rPr>
      <w:rFonts w:ascii="Arial" w:eastAsia="Arial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sachin.pant@revisewise.in</cp:lastModifiedBy>
  <cp:revision>4</cp:revision>
  <dcterms:created xsi:type="dcterms:W3CDTF">2023-04-25T07:54:00Z</dcterms:created>
  <dcterms:modified xsi:type="dcterms:W3CDTF">2024-04-02T07:52:00Z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C7B46DFF778F4943A5AC66E8ECF6320A</vt:lpwstr>
  </property>
</Properties>
</file>